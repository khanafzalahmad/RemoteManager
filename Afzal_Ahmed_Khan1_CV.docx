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Afzal Ahmed Khan</w:t>
      </w:r>
    </w:p>
    <w:p>
      <w:r>
        <w:t>📧 khanafzalahmad22@gmail.com | 📱 +91 9867979717 | 📍 Dubai, Deira, UAE</w:t>
      </w:r>
    </w:p>
    <w:p>
      <w:pPr>
        <w:pStyle w:val="Heading1"/>
      </w:pPr>
      <w:r>
        <w:t>Professional Summary</w:t>
      </w:r>
    </w:p>
    <w:p>
      <w:r>
        <w:t>DevOps Engineer with 8 years of experience in backend development, cloud migration, and automation. Proficient in Python, Shell scripting, and CI/CD pipelines with hands-on experience in AWS and GCP. Skilled in infrastructure as code, monitoring, and performance optimization. Adept at working in Agile environments, collaborating with cross-functional teams, and driving system reliability and scalability.</w:t>
      </w:r>
    </w:p>
    <w:p>
      <w:pPr>
        <w:pStyle w:val="Heading1"/>
      </w:pPr>
      <w:r>
        <w:t>Technical Skills</w:t>
      </w:r>
    </w:p>
    <w:p>
      <w:r>
        <w:t>Languages: Python, Shell Scripting, C, C++, Pro*C</w:t>
      </w:r>
    </w:p>
    <w:p>
      <w:r>
        <w:t>Cloud Platforms: AWS, GCP</w:t>
      </w:r>
    </w:p>
    <w:p>
      <w:r>
        <w:t>CI/CD &amp; Automation: GitHub Actions, DevOps Practices</w:t>
      </w:r>
    </w:p>
    <w:p>
      <w:r>
        <w:t>Infrastructure as Code: Terraform (basic exposure)</w:t>
      </w:r>
    </w:p>
    <w:p>
      <w:r>
        <w:t>Monitoring &amp; Logging: Splunk</w:t>
      </w:r>
    </w:p>
    <w:p>
      <w:r>
        <w:t>Version Control: Git, GitHub, Bitbucket</w:t>
      </w:r>
    </w:p>
    <w:p>
      <w:r>
        <w:t>Operating Systems: Unix/Linux</w:t>
      </w:r>
    </w:p>
    <w:p>
      <w:r>
        <w:t>Debugging &amp; Tools: GDB, Jira</w:t>
      </w:r>
    </w:p>
    <w:p>
      <w:r>
        <w:t>Methodologies: Agile, Scrum</w:t>
      </w:r>
    </w:p>
    <w:p>
      <w:pPr>
        <w:pStyle w:val="Heading1"/>
      </w:pPr>
      <w:r>
        <w:t>Certifications</w:t>
      </w:r>
    </w:p>
    <w:p>
      <w:r>
        <w:t>Google Cloud Platform – Associate Cloud Engineer</w:t>
      </w:r>
    </w:p>
    <w:p>
      <w:r>
        <w:t>DevSecOps Certification</w:t>
      </w:r>
    </w:p>
    <w:p>
      <w:pPr>
        <w:pStyle w:val="Heading1"/>
      </w:pPr>
      <w:r>
        <w:t>Work Experience</w:t>
      </w:r>
    </w:p>
    <w:p>
      <w:r>
        <w:rPr>
          <w:b/>
        </w:rPr>
        <w:t>Jan 2022 – Present</w:t>
      </w:r>
      <w:r>
        <w:t xml:space="preserve"> Senior Software Engineer | HCL Technologies</w:t>
      </w:r>
    </w:p>
    <w:p>
      <w:r>
        <w:t>Location: Dubai, UAE (Remote Collaboration)</w:t>
      </w:r>
    </w:p>
    <w:p>
      <w:r>
        <w:t>Project: Collection Advantage (AWS Migration)</w:t>
      </w:r>
    </w:p>
    <w:p>
      <w:r>
        <w:t>- Developed Python-based backend scripts to support migration of legacy systems to AWS cloud.</w:t>
      </w:r>
    </w:p>
    <w:p>
      <w:r>
        <w:t>- Utilized AWS services for deployment, improving scalability and performance.</w:t>
      </w:r>
    </w:p>
    <w:p>
      <w:r>
        <w:t>- Collaborated with cross-functional teams to streamline migration, ensuring minimal downtime.</w:t>
      </w:r>
    </w:p>
    <w:p>
      <w:r>
        <w:t>Project: Experian Credit Reporting</w:t>
      </w:r>
    </w:p>
    <w:p>
      <w:r>
        <w:t>- Maintained and modified legacy C code for Experian's Credit Reporting system.</w:t>
      </w:r>
    </w:p>
    <w:p>
      <w:r>
        <w:t>- Converted core modules into Python to enhance system functionality and maintainability.</w:t>
      </w:r>
    </w:p>
    <w:p>
      <w:r>
        <w:t>- Conducted integration and regression testing to ensure stable releases.</w:t>
      </w:r>
    </w:p>
    <w:p>
      <w:r>
        <w:rPr>
          <w:b/>
        </w:rPr>
        <w:t>Mar 2017 – Jan 2022</w:t>
      </w:r>
      <w:r>
        <w:t xml:space="preserve"> Software Engineer | HCL Technologies</w:t>
      </w:r>
    </w:p>
    <w:p>
      <w:r>
        <w:t>Project: ICICIDirect Prime</w:t>
      </w:r>
    </w:p>
    <w:p>
      <w:r>
        <w:t>- Developed logic for Prime subscription plans, increasing user adoption by 20%.</w:t>
      </w:r>
    </w:p>
    <w:p>
      <w:r>
        <w:t>- Automated accounting workflows, reducing manual effort by 30%.</w:t>
      </w:r>
    </w:p>
    <w:p>
      <w:r>
        <w:t>Project: Database Optimization</w:t>
      </w:r>
    </w:p>
    <w:p>
      <w:r>
        <w:t>- Improved query performance, reducing execution time by 30%.</w:t>
      </w:r>
    </w:p>
    <w:p>
      <w:r>
        <w:t>- Refactored critical algorithms in C++ to optimize database access and system efficiency.</w:t>
      </w:r>
    </w:p>
    <w:p>
      <w:r>
        <w:t>Project: ICICIDirect PMS</w:t>
      </w:r>
    </w:p>
    <w:p>
      <w:r>
        <w:t>- Implemented PMS registration functionality, reducing customer onboarding time by 40%.</w:t>
      </w:r>
    </w:p>
    <w:p>
      <w:r>
        <w:t>- Designed subscription and top-up workflows for a smooth user experience.</w:t>
      </w:r>
    </w:p>
    <w:p>
      <w:pPr>
        <w:pStyle w:val="Heading1"/>
      </w:pPr>
      <w:r>
        <w:t>Education</w:t>
      </w:r>
    </w:p>
    <w:p>
      <w:r>
        <w:t>PG-DAC (Postgraduate Diploma in Advanced Computing) – CDAC Mumbai (2016 – 2017)</w:t>
      </w:r>
    </w:p>
    <w:p>
      <w:r>
        <w:t>B.E. in Information Technology – MHSS College of Engineering (2012 – 2015)</w:t>
      </w:r>
    </w:p>
    <w:p>
      <w:r>
        <w:t>Diploma in Information Technology – MHSS Polytechnic (2009 – 2012)</w:t>
      </w:r>
    </w:p>
    <w:p>
      <w:pPr>
        <w:pStyle w:val="Heading1"/>
      </w:pPr>
      <w:r>
        <w:t>Strengths</w:t>
      </w:r>
    </w:p>
    <w:p>
      <w:r>
        <w:t>- Strong analytical and debugging skills.</w:t>
      </w:r>
    </w:p>
    <w:p>
      <w:r>
        <w:t>- Adaptive team player with a passion for learning new technologies.</w:t>
      </w:r>
    </w:p>
    <w:p>
      <w:r>
        <w:t>- Proactive in improving system performance and reliability.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